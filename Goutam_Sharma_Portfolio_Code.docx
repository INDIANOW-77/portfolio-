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Goutam Sharma - Portfolio Website Code</w:t>
      </w:r>
    </w:p>
    <w:p>
      <w:r>
        <w:t>This document contains the full HTML and CSS code for a professional, animated portfolio website with a background image and project showcase.</w:t>
      </w:r>
    </w:p>
    <w:p>
      <w:pPr>
        <w:pStyle w:val="Heading1"/>
      </w:pPr>
      <w:r>
        <w:t>HTML &amp; CSS Code:</w:t>
      </w:r>
    </w:p>
    <w:p>
      <w:r>
        <w:br/>
        <w:t>&lt;!DOCTYPE html&gt;</w:t>
        <w:br/>
        <w:t>&lt;html lang="en"&gt;</w:t>
        <w:br/>
        <w:t>&lt;head&gt;</w:t>
        <w:br/>
        <w:t xml:space="preserve">  &lt;meta charset="UTF-8" /&gt;</w:t>
        <w:br/>
        <w:t xml:space="preserve">  &lt;meta name="viewport" content="width=device-width, initial-scale=1.0" /&gt;</w:t>
        <w:br/>
        <w:t xml:space="preserve">  &lt;title&gt;Goutam Sharma - Creative Portfolio&lt;/title&gt;</w:t>
        <w:br/>
        <w:t xml:space="preserve">  &lt;link href="https://fonts.googleapis.com/css2?family=Inter:wght@300;400;600;800&amp;display=swap" rel="stylesheet"&gt;</w:t>
        <w:br/>
        <w:t xml:space="preserve">  &lt;style&gt;</w:t>
        <w:br/>
        <w:t xml:space="preserve">    * {</w:t>
        <w:br/>
        <w:t xml:space="preserve">      margin: 0;</w:t>
        <w:br/>
        <w:t xml:space="preserve">      padding: 0;</w:t>
        <w:br/>
        <w:t xml:space="preserve">      box-sizing: border-box;</w:t>
        <w:br/>
        <w:t xml:space="preserve">      font-family: 'Inter', sans-serif;</w:t>
        <w:br/>
        <w:t xml:space="preserve">    }</w:t>
        <w:br/>
        <w:t xml:space="preserve">    body {</w:t>
        <w:br/>
        <w:t xml:space="preserve">      color: #fff;</w:t>
        <w:br/>
        <w:t xml:space="preserve">      background: linear-gradient(to right, #1f1c2c, #928dab);</w:t>
        <w:br/>
        <w:t xml:space="preserve">      min-height: 100vh;</w:t>
        <w:br/>
        <w:t xml:space="preserve">      display: flex;</w:t>
        <w:br/>
        <w:t xml:space="preserve">      flex-direction: column;</w:t>
        <w:br/>
        <w:t xml:space="preserve">    }</w:t>
        <w:br/>
        <w:t xml:space="preserve">    header {</w:t>
        <w:br/>
        <w:t xml:space="preserve">      padding: 1.5rem;</w:t>
        <w:br/>
        <w:t xml:space="preserve">      text-align: center;</w:t>
        <w:br/>
        <w:t xml:space="preserve">      background: rgba(0, 0, 0, 0.6);</w:t>
        <w:br/>
        <w:t xml:space="preserve">      position: sticky;</w:t>
        <w:br/>
        <w:t xml:space="preserve">      top: 0;</w:t>
        <w:br/>
        <w:t xml:space="preserve">      z-index: 999;</w:t>
        <w:br/>
        <w:t xml:space="preserve">    }</w:t>
        <w:br/>
        <w:t xml:space="preserve">    header h1 {</w:t>
        <w:br/>
        <w:t xml:space="preserve">      font-size: 2rem;</w:t>
        <w:br/>
        <w:t xml:space="preserve">      letter-spacing: 2px;</w:t>
        <w:br/>
        <w:t xml:space="preserve">      animation: fadeIn 2s ease-in-out;</w:t>
        <w:br/>
        <w:t xml:space="preserve">    }</w:t>
        <w:br/>
        <w:t xml:space="preserve">    .hero {</w:t>
        <w:br/>
        <w:t xml:space="preserve">      flex: 1;</w:t>
        <w:br/>
        <w:t xml:space="preserve">      background: url('https://images.unsplash.com/photo-1602526216436-76ec9c2b5f2f?auto=format&amp;fit=crop&amp;w=1200&amp;q=80') no-repeat center center/cover;</w:t>
        <w:br/>
        <w:t xml:space="preserve">      display: flex;</w:t>
        <w:br/>
        <w:t xml:space="preserve">      align-items: center;</w:t>
        <w:br/>
        <w:t xml:space="preserve">      justify-content: center;</w:t>
        <w:br/>
        <w:t xml:space="preserve">      text-align: center;</w:t>
        <w:br/>
        <w:t xml:space="preserve">      padding: 4rem 2rem;</w:t>
        <w:br/>
        <w:t xml:space="preserve">      position: relative;</w:t>
        <w:br/>
        <w:t xml:space="preserve">    }</w:t>
        <w:br/>
        <w:t xml:space="preserve">    .hero::after {</w:t>
        <w:br/>
        <w:t xml:space="preserve">      content: "";</w:t>
        <w:br/>
        <w:t xml:space="preserve">      position: absolute;</w:t>
        <w:br/>
        <w:t xml:space="preserve">      top: 0; left: 0; width: 100%; height: 100%;</w:t>
        <w:br/>
        <w:t xml:space="preserve">      background: rgba(0,0,0,0.5);</w:t>
        <w:br/>
        <w:t xml:space="preserve">    }</w:t>
        <w:br/>
        <w:t xml:space="preserve">    .hero-content {</w:t>
        <w:br/>
        <w:t xml:space="preserve">      position: relative;</w:t>
        <w:br/>
        <w:t xml:space="preserve">      z-index: 2;</w:t>
        <w:br/>
        <w:t xml:space="preserve">    }</w:t>
        <w:br/>
        <w:t xml:space="preserve">    .hero h2 {</w:t>
        <w:br/>
        <w:t xml:space="preserve">      font-size: 3rem;</w:t>
        <w:br/>
        <w:t xml:space="preserve">      font-weight: 800;</w:t>
        <w:br/>
        <w:t xml:space="preserve">      margin-bottom: 1rem;</w:t>
        <w:br/>
        <w:t xml:space="preserve">      animation: slideIn 2s ease-out;</w:t>
        <w:br/>
        <w:t xml:space="preserve">    }</w:t>
        <w:br/>
        <w:t xml:space="preserve">    .hero p {</w:t>
        <w:br/>
        <w:t xml:space="preserve">      font-size: 1.25rem;</w:t>
        <w:br/>
        <w:t xml:space="preserve">      animation: fadeInUp 2.5s ease-out;</w:t>
        <w:br/>
        <w:t xml:space="preserve">    }</w:t>
        <w:br/>
        <w:t xml:space="preserve">    .section {</w:t>
        <w:br/>
        <w:t xml:space="preserve">      padding: 4rem 2rem;</w:t>
        <w:br/>
        <w:t xml:space="preserve">      max-width: 1000px;</w:t>
        <w:br/>
        <w:t xml:space="preserve">      margin: auto;</w:t>
        <w:br/>
        <w:t xml:space="preserve">    }</w:t>
        <w:br/>
        <w:t xml:space="preserve">    .projects {</w:t>
        <w:br/>
        <w:t xml:space="preserve">      display: grid;</w:t>
        <w:br/>
        <w:t xml:space="preserve">      grid-template-columns: repeat(auto-fit, minmax(280px, 1fr));</w:t>
        <w:br/>
        <w:t xml:space="preserve">      gap: 1.5rem;</w:t>
        <w:br/>
        <w:t xml:space="preserve">      margin-top: 2rem;</w:t>
        <w:br/>
        <w:t xml:space="preserve">    }</w:t>
        <w:br/>
        <w:t xml:space="preserve">    .project-card {</w:t>
        <w:br/>
        <w:t xml:space="preserve">      background: #fff;</w:t>
        <w:br/>
        <w:t xml:space="preserve">      color: #333;</w:t>
        <w:br/>
        <w:t xml:space="preserve">      border-radius: 10px;</w:t>
        <w:br/>
        <w:t xml:space="preserve">      overflow: hidden;</w:t>
        <w:br/>
        <w:t xml:space="preserve">      box-shadow: 0 5px 15px rgba(0,0,0,0.2);</w:t>
        <w:br/>
        <w:t xml:space="preserve">      transition: transform 0.3s;</w:t>
        <w:br/>
        <w:t xml:space="preserve">    }</w:t>
        <w:br/>
        <w:t xml:space="preserve">    .project-card img {</w:t>
        <w:br/>
        <w:t xml:space="preserve">      width: 100%;</w:t>
        <w:br/>
        <w:t xml:space="preserve">      height: auto;</w:t>
        <w:br/>
        <w:t xml:space="preserve">    }</w:t>
        <w:br/>
        <w:t xml:space="preserve">    .project-card:hover {</w:t>
        <w:br/>
        <w:t xml:space="preserve">      transform: translateY(-5px);</w:t>
        <w:br/>
        <w:t xml:space="preserve">    }</w:t>
        <w:br/>
        <w:t xml:space="preserve">    footer {</w:t>
        <w:br/>
        <w:t xml:space="preserve">      text-align: center;</w:t>
        <w:br/>
        <w:t xml:space="preserve">      padding: 2rem;</w:t>
        <w:br/>
        <w:t xml:space="preserve">      background: #111;</w:t>
        <w:br/>
        <w:t xml:space="preserve">    }</w:t>
        <w:br/>
        <w:br/>
        <w:t xml:space="preserve">    @keyframes fadeIn {</w:t>
        <w:br/>
        <w:t xml:space="preserve">      0% { opacity: 0; }</w:t>
        <w:br/>
        <w:t xml:space="preserve">      100% { opacity: 1; }</w:t>
        <w:br/>
        <w:t xml:space="preserve">    }</w:t>
        <w:br/>
        <w:t xml:space="preserve">    @keyframes fadeInUp {</w:t>
        <w:br/>
        <w:t xml:space="preserve">      0% { opacity: 0; transform: translateY(30px); }</w:t>
        <w:br/>
        <w:t xml:space="preserve">      100% { opacity: 1; transform: translateY(0); }</w:t>
        <w:br/>
        <w:t xml:space="preserve">    }</w:t>
        <w:br/>
        <w:t xml:space="preserve">    @keyframes slideIn {</w:t>
        <w:br/>
        <w:t xml:space="preserve">      0% { transform: translateX(-50%); opacity: 0; }</w:t>
        <w:br/>
        <w:t xml:space="preserve">      100% { transform: translateX(0); opacity: 1; }</w:t>
        <w:br/>
        <w:t xml:space="preserve">    }</w:t>
        <w:br/>
        <w:t xml:space="preserve">  &lt;/style&gt;</w:t>
        <w:br/>
        <w:t>&lt;/head&gt;</w:t>
        <w:br/>
        <w:t>&lt;body&gt;</w:t>
        <w:br/>
        <w:t xml:space="preserve">  &lt;header&gt;</w:t>
        <w:br/>
        <w:t xml:space="preserve">    &lt;h1&gt;Goutam Sharma&lt;/h1&gt;</w:t>
        <w:br/>
        <w:t xml:space="preserve">  &lt;/header&gt;</w:t>
        <w:br/>
        <w:br/>
        <w:t xml:space="preserve">  &lt;section class="hero"&gt;</w:t>
        <w:br/>
        <w:t xml:space="preserve">    &lt;div class="hero-content"&gt;</w:t>
        <w:br/>
        <w:t xml:space="preserve">      &lt;h2&gt;Creative Visual Storyteller&lt;/h2&gt;</w:t>
        <w:br/>
        <w:t xml:space="preserve">      &lt;p&gt;I bring your ideas to life with impactful videos and presentations.&lt;/p&gt;</w:t>
        <w:br/>
        <w:t xml:space="preserve">    &lt;/div&gt;</w:t>
        <w:br/>
        <w:t xml:space="preserve">  &lt;/section&gt;</w:t>
        <w:br/>
        <w:br/>
        <w:t xml:space="preserve">  &lt;section class="section"&gt;</w:t>
        <w:br/>
        <w:t xml:space="preserve">    &lt;h2&gt;🌟 Projects&lt;/h2&gt;</w:t>
        <w:br/>
        <w:t xml:space="preserve">    &lt;div class="projects"&gt;</w:t>
        <w:br/>
        <w:t xml:space="preserve">      &lt;div class="project-card"&gt;</w:t>
        <w:br/>
        <w:t xml:space="preserve">        &lt;img src="https://images.unsplash.com/photos/a-desk-with-a-laptop-and-a-monitor-on-it--cdkXTyWSDc?auto=format&amp;fit=crop&amp;w=400&amp;q=80" alt="Project 1"&gt;</w:t>
        <w:br/>
        <w:t xml:space="preserve">        &lt;p&gt;Edited Reels &amp; Shorts&lt;/p&gt;</w:t>
        <w:br/>
        <w:t xml:space="preserve">      &lt;/div&gt;</w:t>
        <w:br/>
        <w:t xml:space="preserve">      &lt;div class="project-card"&gt;</w:t>
        <w:br/>
        <w:t xml:space="preserve">        &lt;img src="https://images.unsplash.com/photos/young-professional-colorist-sitting-at-her-workplace-in-front-of-computer-monitor-and-editing-photos-on-special-software-ytZDziBcIlk?auto=format&amp;fit=crop&amp;w=400&amp;q=80" alt="Project 2"&gt;</w:t>
        <w:br/>
        <w:t xml:space="preserve">        &lt;p&gt;Color Grading Project&lt;/p&gt;</w:t>
        <w:br/>
        <w:t xml:space="preserve">      &lt;/div&gt;</w:t>
        <w:br/>
        <w:t xml:space="preserve">      &lt;div class="project-card"&gt;</w:t>
        <w:br/>
        <w:t xml:space="preserve">        &lt;img src="https://images.unsplash.com/photos/close-up-of-two-designers-using-editing-software-on-computer-to-montage-photo-and-video-7iiGGNtaJ7M?auto=format&amp;fit=crop&amp;w=400&amp;q=80" alt="Project 3"&gt;</w:t>
        <w:br/>
        <w:t xml:space="preserve">        &lt;p&gt;Team-Based Video Edits&lt;/p&gt;</w:t>
        <w:br/>
        <w:t xml:space="preserve">      &lt;/div&gt;</w:t>
        <w:br/>
        <w:t xml:space="preserve">    &lt;/div&gt;</w:t>
        <w:br/>
        <w:t xml:space="preserve">  &lt;/section&gt;</w:t>
        <w:br/>
        <w:br/>
        <w:t xml:space="preserve">  &lt;footer&gt;</w:t>
        <w:br/>
        <w:t xml:space="preserve">    &lt;p&gt;© 2025 Goutam Sharma | Powered by Creativity ☕&lt;/p&gt;</w:t>
        <w:br/>
        <w:t xml:space="preserve">  &lt;/footer&gt;</w:t>
        <w:br/>
        <w:t>&lt;/body&gt;</w:t>
        <w:br/>
        <w:t>&lt;/html&gt;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