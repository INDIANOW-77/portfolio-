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Essential Website Files for Portfolio</w:t>
      </w:r>
    </w:p>
    <w:p>
      <w:pPr>
        <w:pStyle w:val="Heading1"/>
      </w:pPr>
      <w:r>
        <w:t>1. styles.css (External CSS)</w:t>
      </w:r>
    </w:p>
    <w:p>
      <w:r>
        <w:br/>
        <w:t>body {</w:t>
        <w:br/>
        <w:t xml:space="preserve">  font-family: 'Inter', sans-serif;</w:t>
        <w:br/>
        <w:t xml:space="preserve">  margin: 0;</w:t>
        <w:br/>
        <w:t xml:space="preserve">  background: linear-gradient(to right, #1f1c2c, #928dab);</w:t>
        <w:br/>
        <w:t xml:space="preserve">  color: #fff;</w:t>
        <w:br/>
        <w:t>}</w:t>
        <w:br/>
        <w:t>h1, h2 {</w:t>
        <w:br/>
        <w:t xml:space="preserve">  animation: fadeIn 2s ease;</w:t>
        <w:br/>
        <w:t>}</w:t>
        <w:br/>
        <w:t>@keyframes fadeIn {</w:t>
        <w:br/>
        <w:t xml:space="preserve">  0% { opacity: 0; }</w:t>
        <w:br/>
        <w:t xml:space="preserve">  100% { opacity: 1; }</w:t>
        <w:br/>
        <w:t>}</w:t>
        <w:br/>
        <w:t>/* Additional styles can be added here */</w:t>
        <w:br/>
      </w:r>
    </w:p>
    <w:p>
      <w:pPr>
        <w:pStyle w:val="Heading1"/>
      </w:pPr>
      <w:r>
        <w:t>2. script.js (JavaScript for Interaction)</w:t>
      </w:r>
    </w:p>
    <w:p>
      <w:r>
        <w:br/>
        <w:t>// Optional: Mobile menu toggle</w:t>
        <w:br/>
        <w:t>const navToggle = document.getElementById('nav-toggle');</w:t>
        <w:br/>
        <w:t>const navMenu = document.getElementById('nav-menu');</w:t>
        <w:br/>
        <w:br/>
        <w:t>if (navToggle &amp;&amp; navMenu) {</w:t>
        <w:br/>
        <w:t xml:space="preserve">  navToggle.addEventListener('click', () =&gt; {</w:t>
        <w:br/>
        <w:t xml:space="preserve">    navMenu.classList.toggle('active');</w:t>
        <w:br/>
        <w:t xml:space="preserve">  });</w:t>
        <w:br/>
        <w:t>}</w:t>
        <w:br/>
        <w:br/>
        <w:t>// Optional scroll animations or effects can go here</w:t>
        <w:br/>
      </w:r>
    </w:p>
    <w:p>
      <w:pPr>
        <w:pStyle w:val="Heading1"/>
      </w:pPr>
      <w:r>
        <w:t>3. favicon.ico (Browser Icon)</w:t>
      </w:r>
    </w:p>
    <w:p>
      <w:r>
        <w:t>Place a small icon (e.g., 32x32) in your root folder and add this line in the &lt;head&gt; of HTML:</w:t>
      </w:r>
    </w:p>
    <w:p>
      <w:r>
        <w:t>&lt;link rel="icon" href="favicon.ico" type="image/x-icon"&gt;</w:t>
      </w:r>
    </w:p>
    <w:p>
      <w:pPr>
        <w:pStyle w:val="Heading1"/>
      </w:pPr>
      <w:r>
        <w:t>4. README.md (GitHub Project Info)</w:t>
      </w:r>
    </w:p>
    <w:p>
      <w:r>
        <w:br/>
        <w:t># Goutam Sharma - Portfolio Website</w:t>
        <w:br/>
        <w:br/>
        <w:t>This is a personal portfolio showcasing my skills in:</w:t>
        <w:br/>
        <w:t>- Video Editing 🎞️</w:t>
        <w:br/>
        <w:t>- Script Writing ✍️</w:t>
        <w:br/>
        <w:t>- Deep Research 🔍</w:t>
        <w:br/>
        <w:t>- Visual Storytelling 🎬</w:t>
        <w:br/>
        <w:br/>
        <w:t>Live Site: [https://yourusername.github.io/portfolio](#)</w:t>
        <w:br/>
      </w:r>
    </w:p>
    <w:p>
      <w:pPr>
        <w:pStyle w:val="Heading1"/>
      </w:pPr>
      <w:r>
        <w:t>5. Image Folder Structure</w:t>
      </w:r>
    </w:p>
    <w:p>
      <w:r>
        <w:br/>
        <w:t>Organize your images in a folder like this:</w:t>
        <w:br/>
        <w:t>/images</w:t>
        <w:br/>
        <w:t xml:space="preserve">  - hero-bg.jpg</w:t>
        <w:br/>
        <w:t xml:space="preserve">  - project1.jpg</w:t>
        <w:br/>
        <w:t xml:space="preserve">  - project2.jpg</w:t>
        <w:br/>
        <w:br/>
        <w:t>Use them in HTML as:</w:t>
        <w:br/>
        <w:t>&lt;img src="images/project1.jpg" alt="Thumbnail" /&gt;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